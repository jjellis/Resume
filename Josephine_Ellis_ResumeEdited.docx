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r>
              <w:pict>
                <v:rect id="_x0000_s1025" style="width:612pt;height:74.5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9360"/>
                        </w:tblGrid>
                        <w:tr>
                          <w:tblPrEx>
                            <w:tblW w:w="5000" w:type="pct"/>
                            <w:tblCellSpacing w:w="0" w:type="dxa"/>
                            <w:shd w:val="clear" w:color="auto" w:fill="373D48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FE7A66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ivdocumentname"/>
                                <w:pBdr>
                                  <w:top w:val="none" w:sz="0" w:space="0" w:color="auto"/>
                                  <w:left w:val="none" w:sz="0" w:space="15" w:color="auto"/>
                                  <w:bottom w:val="none" w:sz="0" w:space="0" w:color="auto"/>
                                  <w:right w:val="none" w:sz="0" w:space="15" w:color="auto"/>
                                </w:pBdr>
                                <w:spacing w:before="0" w:after="0" w:line="79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Josephine</w:t>
                              </w:r>
                              <w:r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Ellis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pStyle w:val="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49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Full-Stacked Developer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FE7A66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7"/>
              <w:gridCol w:w="527"/>
              <w:gridCol w:w="612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Certified Pharmacy Technician</w:t>
                  </w:r>
                </w:p>
                <w:p>
                  <w:pPr>
                    <w:pStyle w:val="divdocumentlocationGap"/>
                    <w:spacing w:before="8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Walmart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Lubbock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Texas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Cashier Food Prep</w:t>
                  </w:r>
                </w:p>
                <w:p>
                  <w:pPr>
                    <w:pStyle w:val="divdocumentlocationGap"/>
                    <w:spacing w:before="8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Sodexo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Portales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7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Cashier Sales Associate</w:t>
                  </w:r>
                </w:p>
                <w:p>
                  <w:pPr>
                    <w:pStyle w:val="divdocumentlocationGap"/>
                    <w:spacing w:before="8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Kmart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Hobbs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NM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FE7A66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7"/>
              <w:gridCol w:w="612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Lubbock Coding Academy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South Plains College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Lubbock, TX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Learned to be a front-end and back-end developer, full- stacked developer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Using HTML, CSS, Javascript, SQLite, C#, .NET Framework, .Net Core, Angular and Bootstrap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2013-08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BSW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Social Work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Eastern New Mexico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Portales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NM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2013-08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2016-12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Associate of Arts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Eastern New Mexico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Portales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NM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2013-05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High School Diploma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Lovington High School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Lovington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NM</w:t>
                  </w:r>
                </w:p>
              </w:tc>
            </w:tr>
          </w:tbl>
          <w:p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49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FE7A66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502 Slide Rd Apt 1614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0" w:lineRule="atLeast"/>
              <w:ind w:left="0" w:right="0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Lubbock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TX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79416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(575) 602-4802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jjjr1234@aol.com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LinkedIn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https://www.linkedin.com/in/josephine-ellis-/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https://github.com/jjellis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FE7A66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Organized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2068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Data review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7621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Document interpretation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7311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Programming Languages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5373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Agile workflow processes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1854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F2A052D5-8445-4C03-B635-DEF471D1AA05}"/>
    <w:embedBold r:id="rId2" w:fontKey="{05C114D8-FC91-413E-B7F2-07875457180C}"/>
    <w:embedItalic r:id="rId3" w:fontKey="{3B6BC465-DCD0-4929-92F9-89D872A4DEC5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FE7A66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  <w:jc w:val="lef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table" w:customStyle="1" w:styleId="divdocumentdivnotparentContainer">
    <w:name w:val="div_document &gt; div_not(.parentContainer)"/>
    <w:basedOn w:val="TableNormal"/>
    <w:tblPr/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FE7A66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table" w:customStyle="1" w:styleId="divdocumentleft-boxexperienceparagraph">
    <w:name w:val="div_document_left-box_experience_paragraph"/>
    <w:basedOn w:val="TableNormal"/>
    <w:tblPr/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educationparagraph">
    <w:name w:val="div_document_left-box_education_paragraph"/>
    <w:basedOn w:val="TableNormal"/>
    <w:tblPr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6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JosephineEllis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+D8AAB+LCAAAAAAABAAVmrW2owAURT8oBW7FFLgE99Dh7s7XD699wkLOPXdvEpTkeRjjaARFcIiGKJzFUBRDeRKHGBxChbaUT6GsGQz4WOxEMIgQhTUCTWg2DTGgrRzGsFo/pbdyAxUThVHtIR+oM+IhNTDCLeeVHMt2h++BvcqwHPyhHumtyy9EnTmGGQF/nEL5d0X+nbUaHikRIAZrbyJTfszruniWqVFNxkkH4DjCaqXm8wNYurQXVrJRVHc</vt:lpwstr>
  </property>
  <property fmtid="{D5CDD505-2E9C-101B-9397-08002B2CF9AE}" pid="3" name="x1ye=1">
    <vt:lpwstr>7hTCsTtPr6EcnGMVQi+R/PjBcTzDztR85PamBIcxd2RiULpUewW+aF4pGE438CrWjnky7kGMJqT4xPi34QU70pR0zJ+wt/+1qoozDQ737/HtmHy6+CIr8ELIIf8/LZzCPqYPvQuYpRq/Od0BSXq6m300vfGDLK7ST+A9llW8L05BvhItU38DH5p8cK43fulgTQWSh5yFV16gJhvEEisVQ5+D5wmHC8GP8+du6UvTVmUMFmT6khsVAJO7R0lI88l</vt:lpwstr>
  </property>
  <property fmtid="{D5CDD505-2E9C-101B-9397-08002B2CF9AE}" pid="4" name="x1ye=10">
    <vt:lpwstr>iai+912dc+d/7VdlsjUdvXygf/F6IU8stlIQmzsrll3c8yaL099kDueYkl6a0kZu+E5fiyU/Wwe0QX0/47UzUqKz9tUoIb4FlDfhABmlhTdvM1UZO5h2TF0zb4URQY9aWfxOALwJTbQk6sNSIy+CngbDPlXx/tQamTeGFP1zcRNUqBWdKwu/UbTUXuDfrP89pFYLfZ6ts1hthRcfaYSbgwzapDSkrhJsb8U5ErVHPjYKBHZuo0oXj59XY9z5ilF</vt:lpwstr>
  </property>
  <property fmtid="{D5CDD505-2E9C-101B-9397-08002B2CF9AE}" pid="5" name="x1ye=11">
    <vt:lpwstr>xemygQE34vmsX7kytKiSZClNp5/Uu1syt4ZLpQGhOV5drYbM9P7l7RMDo2EWrqr32+NmK0H2xVtT3hEMVjnVQlIYV8BWeUcFCB84dqptbrTI7FFgGhstUXFJTmvwd59BKrhCubJs32BuVrlqffvlAD2du6/vcZN1/zrZRVyU+adsCWfnyEpvshLqjvXym9ctHkpiQWi1scxYIy0PG3ImbU8dTsofswhZCFcTQr042FovD0xu3+hN48CpTlvbWMM</vt:lpwstr>
  </property>
  <property fmtid="{D5CDD505-2E9C-101B-9397-08002B2CF9AE}" pid="6" name="x1ye=12">
    <vt:lpwstr>7iHfi8M+kyVq/e0uua1ozo/9iCRDBQuzW7P/k0m48R8PUUiax+ICBGNoEfa8/HGPnHyIRTjmMdTn0mjuCaZ/nLUXxVT351z2UBK/DN9a0vJydX1opLAuDN+Hc3lwEd5gMT5wxMdEMpzlnHHZywL43JYFWpZrIleap4+wM3A5SEGoFxONpHj3JVdOsVZ8UXyvGvhZ6Zen2nYsp1ii0Wbc7xGk+FD+xSnh4uNTNdzufHkRnzU8SGBOsqkfKNSSk7d</vt:lpwstr>
  </property>
  <property fmtid="{D5CDD505-2E9C-101B-9397-08002B2CF9AE}" pid="7" name="x1ye=13">
    <vt:lpwstr>ihL0tShqLT9UNtzdIpQRohe6qGqArcQOE0vm5WMwgKVoN4qJwfEkfqxaAIQja0TeS0Nh4m3IBH4wVbyL9thBOBCYHSMxyLU99/RpT9Vl/uHBkeVTtAQm87VRsDe0rx55S6vTRsmF4MuzaQAgNhEhRLw9ESSJcAqL+QM6HLoFNJoSk8kYd4wj61JgUYB0b6VDb155lFHh5q0T74TCtbzlfSFVyytYwtYiZSnrz+hHzl2NxKc2pY4AGnQt2DJHJhz</vt:lpwstr>
  </property>
  <property fmtid="{D5CDD505-2E9C-101B-9397-08002B2CF9AE}" pid="8" name="x1ye=14">
    <vt:lpwstr>71jydzvnJ2tpxeDo3XoKer7sfJ4z6yZymgzxXj51IbGL0/r6OVKMSNJVuC4FCptLAEt5t5Sh4nxKso9XIgw3Uy268yKCSjVaJpZND87YbEECnjyzeJ6uDVd+m8wDH28vvip2R7do0Qux8KERoJVxZrXyvjusEoYJjRqUcrSmmP3dFhEQp1etM3kNv+Eiv9gLIhH2v3JQwnaiv2+VhH+Hn9qxTI2jNa38fw3MB3bpqnzC+k2YbQ0dNSDIuN4MeeA</vt:lpwstr>
  </property>
  <property fmtid="{D5CDD505-2E9C-101B-9397-08002B2CF9AE}" pid="9" name="x1ye=15">
    <vt:lpwstr>v/4hXdqiGA4e8j2qKM6MhH4TDjdNNNGDueXCZ5KRmMpG+LuJlEc8aLruVqCYQf89MlAtEohFcNxxhqLRvH3zepXf/DIo8pDa5ozICNE1FKz7EuSQ6NAEGcqWDMB708Asgpa1iTzIoG++sAuZIJfJwk9S+GzIVq139MauP9NW0i4u7z3ffENHuYFHIrYxPyJUMFxLToR9OMKL/tFtG/ONAwT0Z+Vzab2XrTsoypj9uCb5DFHdc8zw4vdlfUJv3Uv</vt:lpwstr>
  </property>
  <property fmtid="{D5CDD505-2E9C-101B-9397-08002B2CF9AE}" pid="10" name="x1ye=16">
    <vt:lpwstr>5EnmOSuqyK/GRK/hqT5gXSJvTge5JaA6ZDXu67tdUfaEEhuZGbIz7FQ2PUzu1D9SvgFwVWLAYB5QK1DGCi809ZsivbLWrEK8pKdmZgqhxaNEcXPrLYd9k3L1R/9DptmbiQ6tm70jqeRbAj9Cj80T3QwRm2B5ZHb1A2ObBSSOROX8b6QfhXqrECxpEx1Mxhiw+swGs0rTawLzO4JLBvUeWpjCLBUdTdB0diXWpA8KRHUfmqQzuG0ytrtxFs59ttu</vt:lpwstr>
  </property>
  <property fmtid="{D5CDD505-2E9C-101B-9397-08002B2CF9AE}" pid="11" name="x1ye=17">
    <vt:lpwstr>JM3SgBV3sDWlD/Atndbz6osm+Uzs52v7ubAZq3GdYfa6a70/SozjjN6+1T+tdUcZhEYX+7n8xYBc0ZPNw8/U5orArLcHb8Dq72/Zfm7KY57dOxBe/fsph6X79134glAowhKvAejNaL0qw+KniUlyPPHam/FVc+dqsul7jOZYzA0XeSxyIY2z3Aut+pTCinfYiWZVd9G8skTKCpryKW9z8oDYOgDKPwyBRnVHV8mCheQ905jdnKxyQu3f2TtaqTA</vt:lpwstr>
  </property>
  <property fmtid="{D5CDD505-2E9C-101B-9397-08002B2CF9AE}" pid="12" name="x1ye=18">
    <vt:lpwstr>zXhFLlTuQa61RJkI7VPUT9o2/ASva+0aOOaimWt1HAACFJhT81IJQMMeKQv7fyLI6T34ufI5Et9TvaYNmtPPzyZsbvCRKN9qZeIN4fGEWRSNq7/u1T8y/46oxRmi1BXuP6ubKC91J4DHx6zAgELqKJyHYNyhk0gX0xl+/2CLC23WXcFVotsEJSbbbL/PKDyvrr13bluZQDYvzUHZWn8irE/vlpvwBAYitJfgUNzB6Q/8IrwxQ5Q8aapp1xor3M8</vt:lpwstr>
  </property>
  <property fmtid="{D5CDD505-2E9C-101B-9397-08002B2CF9AE}" pid="13" name="x1ye=19">
    <vt:lpwstr>nIf6QEQZvdwqlvw6ugmidLy99m4r1pw6Fc15IhyiDGb+x9SI7UJTHmczjRB9wp0yo5zu0050QFUlyGNKu3lkDUBikc6Xu5bPNYlKzIXc8NL3/DPqxZgyBayKfPWFGsZJRD78B9YZXMolfGL/2zZfmPfafkp2zz/Wh85uLcDaFhyr4bjXA3pjNEwKLQgM7Dna15JEE5UecbLnZL2OfxVBbyDmvPEEl/HkH77xG00Ts1QLGvmGS9mKfsSPSy75qCT</vt:lpwstr>
  </property>
  <property fmtid="{D5CDD505-2E9C-101B-9397-08002B2CF9AE}" pid="14" name="x1ye=2">
    <vt:lpwstr>MZWgl0ItXlz2qPC2qtt/vLFV6ffeVJZHnxW50JBMjLfgTLVaVgrsWZVBYf27x3elbKS7eaHxrStwkc26cIzRk3WWgiP1/JEkmbXEFN4rSqoXn9YhJS2jMxSYFGJeK1oGhS/alCYHQPLmDp1nBouQGZQdVHLOgS6XWcAVjr8WvwPIhhvqyTs7F1bWWloQqe9NxGAonj0esd6wCOS95w+8w2PwlOxWL1IovbtNN+cliJgeD72dfwLORnJLOdDdOwY</vt:lpwstr>
  </property>
  <property fmtid="{D5CDD505-2E9C-101B-9397-08002B2CF9AE}" pid="15" name="x1ye=20">
    <vt:lpwstr>qz85vLjEzEI5/yZVWzy14PmCOXSbvSTWglsKcK4jhEdQaMKmays8QjWnZKoSuG0q7GD3TD4Jsmini+Rvel5kO0YVLlI8zEZIjnLR2ZfjHteHj5seB+nW/l5pdV3O8ZOaCy7lJFMcmQUewtS3YcVJfHdtCZE34onp73L3YKanpr9L9M93l7pTPucN2w6EkUXSGAe8TzK6seMZE9OulHuMLcBGYXcX9vUPIUBQmODTU+UfMcQZyddfHEOMZG1e8Bl</vt:lpwstr>
  </property>
  <property fmtid="{D5CDD505-2E9C-101B-9397-08002B2CF9AE}" pid="16" name="x1ye=21">
    <vt:lpwstr>S7oQceZFCgIQv35/mzT5EkUSZLFV+Bk0v06ayaSpyYzGeRh2qKKoGGw/QQKaZ1Qcs5wHKmpdg38dq8qfz2UtAlWzylwmzbWJlDKu6iYFmeE1uaZb+7/MTteVr8ZNyXSh14ZeUAE0L2eb9MLNScfSWBI9AxO/JQfdiq9dkxj953L1GfaAb1iLgzNWE1o9+nCWTezWE6hnghTN9PKtb8qDsrGcwAFCGg0mVvfu22S/MDLASdykrm/f7TG0BPpz0wp</vt:lpwstr>
  </property>
  <property fmtid="{D5CDD505-2E9C-101B-9397-08002B2CF9AE}" pid="17" name="x1ye=22">
    <vt:lpwstr>PtwBLla1DpLJVhAUhY5CLRD2nexhQtAcqEluGqG/V4M3AR/4RPNLPBQqbdbxKLgIrjSQOVMEtUnXLFL+2xH/hjTrSl+jSGBdn9cWLS1unxpbW0ZYH5YKzrNZ6J048WIgKtV8xUTZEtiV7AtONS/aSd6JGA3L1k/T0aiWbfDvS490c73rt1zU0CjvkcqbC1Mk1wD45QyB5xfoTEXhngciMf0lvWydGN/ofxXjFNJGamIO7EPrTEP3edBTJDwesBQ</vt:lpwstr>
  </property>
  <property fmtid="{D5CDD505-2E9C-101B-9397-08002B2CF9AE}" pid="18" name="x1ye=23">
    <vt:lpwstr>b8WPb2LWu51BavQKaUIaAtP9Ov+sDYODhS7BJvfS6DZt3O+0cTC+zF/mepC9dM0S5HYJ/hXPrrV+CRao4Oo61asLIJPLDbjYaquqvZWSPgx89bkw9g8mOcAchH+F5Fvi/5yP0jkJVmjjDkKiRTaNdU9Vzg/v8rqmmt9+a/dx9UpFOsegUAU13xbrNeloQHdDzVYZ2RfJJgqn5Blczss8z6lF1xRcz/wldflcT1OAzzyAhBNIvs2h7Zt/xYK4mTC</vt:lpwstr>
  </property>
  <property fmtid="{D5CDD505-2E9C-101B-9397-08002B2CF9AE}" pid="19" name="x1ye=24">
    <vt:lpwstr>BFYgx931b4VLcro3vDVmN1qKOB7HDGgmelJZRx0/BEND3DEa91bzmALhZP+zzPVSFNl8pO0Rh32HqCHLDBb2I0UiU62p5oX9TLydaVi8n9VpGYTTZLmWhuos0hIkFNKTlFWHE7jSOUQBbBk5gxpoW8WQ/vygz51JUODr+QnojOSUb54c9EOz78R8dk6CLioOfSO/sWZRH5Eo5S6MmZDmvpYX2zbEq5I2cn13A8qyt9PQf5DvT0iDmKVo/pMFqs6</vt:lpwstr>
  </property>
  <property fmtid="{D5CDD505-2E9C-101B-9397-08002B2CF9AE}" pid="20" name="x1ye=25">
    <vt:lpwstr>/K1WzCaMHFDn9Ivty7QE5iJRaHVT7MaJjIrer6RI+bZ4b2g4P11m8N7mGr/Ivmec/Wqk3pIKqxUrg2RDuki1vjOpF6cDNO5a9IDoAy9FwnZ95d6VrWcroKbDlIgna7JvGH5eSBmlqI5BTkwqQJB90KcdKDTSvzsLPUJE0Skce6V43yl52VJGVB8W1z2aOK2Wwp3KLIosUBd3UfxYJyuouIBoRIqOl35vQQ+8Tcjf6N3jyx8UnTGAI91hrQvbqHr</vt:lpwstr>
  </property>
  <property fmtid="{D5CDD505-2E9C-101B-9397-08002B2CF9AE}" pid="21" name="x1ye=26">
    <vt:lpwstr>hxr5JNBgf67rLFEG2NVjoVw5qWy24YMRZUQkJPXONz6PTXVYsVSf5gJdiJRDd5qEmIzZIX1SbBDfSaHfH+9t6fpHmH6tjHwOJiUITrbh4+PdwzSPkZfLGXcuv+iYEY1PESXBOkG9ShGIdNMfqAcrTlz0At0nziGwBnvRH9LAjOhbPPxh/07SomPWgb50ThF7NKPtEHXcn1o+RMMYTHbbapEQDQ3+vf9Kt0MamjOJI4WSVTW6S0jJPvqgOI/XWqy</vt:lpwstr>
  </property>
  <property fmtid="{D5CDD505-2E9C-101B-9397-08002B2CF9AE}" pid="22" name="x1ye=27">
    <vt:lpwstr>vzRIQc9mK61z3oZt5KIGEt2Mt5wjY3VRM+sGmu74Vm8kOtbbaETSZRojhiFt1qO+xUGlcVAs/w2qE2DhuZlpUcjHEDwmTkMMPjMVhSl9jV0vWuUsWKr9DH1evX+TKYZ2FglygL9IT88R1JQ+0xq+2bEpUfSkeqnfmHZbKPIVb61/FlOxgKa9PJzJyGVZc7CLPhOewdFjsAjdbtLZfuFS/1sEGTIcmSE1Zpc7zQyE3dRbUp+d9EY1K+dO2GmXx7G</vt:lpwstr>
  </property>
  <property fmtid="{D5CDD505-2E9C-101B-9397-08002B2CF9AE}" pid="23" name="x1ye=28">
    <vt:lpwstr>xpR4sgurNlOiLSXFghIzPH0r/hbM3l3SWY89B3rSNUD0JowZlx8YB5dXcnquqRGIRRrqp2E+AQ0mZRkPjpZdIgrApSc74u2eCV2WvWO6A9wRQ/OAY5DpoP2ms4MTkfXejWg1X55HmReZkDrYxIVO3K4NoR3q2LZXnW7KSFsrL4Cw5OQrbCAtUJ+fomNzOfPYtjrb0j8PrmEfdgyOTQNXJyA/CqvuFaQjfmsHFhzhnqvzxmuL8jh9lK1f0eIgFPr</vt:lpwstr>
  </property>
  <property fmtid="{D5CDD505-2E9C-101B-9397-08002B2CF9AE}" pid="24" name="x1ye=29">
    <vt:lpwstr>3bVxjva0wazhytjRjpK0n3ATZg+/IxLQUx9DW0dgoE0u7o7rgEg4lXHkc1+F5nyWmjvRiQeuZJ2EAa/jVuz96R7oNJnN5yjpiniuTNbS13jYRRi5NU2WJX55KRp5NYkaqurdsnzObPK64pdOd2SyWFh6Z44f8Wld6M3zarsvNF5p9I9Syr4tMgJkQjA7Juzyo2+CCWo/dZWSMJ/OWo1Fd2reRdTRUgfh1MPra2VpTox9dRe9Z80/dlOz79IV04Y</vt:lpwstr>
  </property>
  <property fmtid="{D5CDD505-2E9C-101B-9397-08002B2CF9AE}" pid="25" name="x1ye=3">
    <vt:lpwstr>5K2fOYEcVXnW2wtwpoZyOimR2xMy4XiQexhW7oMFpjG6GYshjPvf/yQpYgaygK9Sivk8wOpBDwn19lcds6i+Dq/l1ulJQ0YUdX87rO+wNm2t2Ins04KSdfMDMCUvbqot13Xtq8wZ3Ldlh53BW+cf1cQ5+tgKvnFFfdcPRAjTH491eds9lcyZz31U3BmHKPLBY9dQc9nxZPzwc+PYfCuv2BQFeDahxhBjaoH2FUU45Q0qLiGQpw9j4EKjLblMdfy</vt:lpwstr>
  </property>
  <property fmtid="{D5CDD505-2E9C-101B-9397-08002B2CF9AE}" pid="26" name="x1ye=30">
    <vt:lpwstr>D11wTaaR+hHE9zoDWzZdfcg0gzJhggcXcslo7+8KgYGYwwTwW0B8DU+4SogI0QSZ9zLw/b7QtQjZkgLZrkG/XBxUegEyKi/UL3QbHD+jVuqIllkWuOLUw/juopOs6WHd8JnF8cO9uL99rrB5FySrM2OY07YoCKcZbvZLDHkypnitNeiQkJbbBpq6X1DWwCJUajTcxSkyZ/acPT0hGwlrobzV4gsCv2ZIfxkReBabkoX277QeWOS3bYxMJwCF4dr</vt:lpwstr>
  </property>
  <property fmtid="{D5CDD505-2E9C-101B-9397-08002B2CF9AE}" pid="27" name="x1ye=31">
    <vt:lpwstr>V8u+AmKTwplYcw6YXCOlVTuuIKxHtuIMFIsaX4He9gseKAk4DbMgrm4ICuErmytogVq8JPJlVcQ+7NMvRS1wzq3RtNvTIrC8KbFl2WSFGnUaLBs2YKJzAe0yugkz987N6LPCJXgeZn5kOZBkPNrKfBUHqhI7Wsp2S7C5stY+NAtMclJbO2AR2tRR4jydJAawyEINPgir2BB489DF/dj2WPuweva6NbdEUbki2lXYxYofiOY2C9EyvABG3e83V2m</vt:lpwstr>
  </property>
  <property fmtid="{D5CDD505-2E9C-101B-9397-08002B2CF9AE}" pid="28" name="x1ye=32">
    <vt:lpwstr>0xrOpD7cTGxdzANii9qGDQwQWKXwQ6gsAVAkrY46ZL/1MRdc3lKUjaba07pHhYlc3Z6S+jsNVadNWcK9r/hWvwQfvtDFGbUFMvTIrG2HAz1MI/+9MOy2p+HshA3fkUkpue53oe84HxQDFedde0fxlinw0MHjcZ1+RBPz+HEPTvWd4g7rWf32XXNxVY3tQI39SxuzYeJJd046v16G6c8wYP0Mh/DUQbTfDS6VgbU7JFH+BEJvRaC7N3A+m0yM2Uv</vt:lpwstr>
  </property>
  <property fmtid="{D5CDD505-2E9C-101B-9397-08002B2CF9AE}" pid="29" name="x1ye=33">
    <vt:lpwstr>VxWif+y/A+OVM0jop613j28Rg5h/WIWXRUET+7J3u6sFlt2pkJiM9+qSgugJpY1fqodN9PF2GhEgCU3yZcd2nPjd3sloaIAgwoEDHIyBW2/5W7pzAS0xm0IWtyW1343zO3gscJ7e1glJsicqjD2R/blnQ7rSVomoXZlT/rcfXW4Mxvn6tSMbjhaSg8CF+qRzUPmIwqFIJUgHEi7gbdcZ/UwL+JiviEDNub7q3fEfFiwBg7t/26++fFenYb2+Dfu</vt:lpwstr>
  </property>
  <property fmtid="{D5CDD505-2E9C-101B-9397-08002B2CF9AE}" pid="30" name="x1ye=34">
    <vt:lpwstr>lVvAp3kpPVp4bqoHJJeRME7Kgs+EDLqVPnrT8I1Q/qWUaSOu26Fj/oBAT1AQrgjO6qSbUgHsOb2slsdrDySV8yYpfi+Vh/3DzEnxvxdBTGDZiBd1cJVLtcOr2SKG33akugSsWn+wbvugI4/CbyX4NKD8WGX2cSPTpWSZ9OGH4yzef78eiHBZU2V+ekCOWpgG/4XvHs2+mZZGFEwKf5rQckSGPiVLLr53FZEf5RJvEpziB+YhiaheHR2Elsz2NIr</vt:lpwstr>
  </property>
  <property fmtid="{D5CDD505-2E9C-101B-9397-08002B2CF9AE}" pid="31" name="x1ye=35">
    <vt:lpwstr>NGzJf76HI31Mwmkfsi07wV5WN3xfuX77/N4/Xed6VjNNEWMo+PLreJCAkAg8hsMN2lXjoRsLkc6nSCLI39owLFrC1a8TVBdBPY8VjYE4bQhEw7OY4/a7Ui0gudOXtborEz1JcIxZdfLEN6C3r4Kd5ivPmJLW117fLj0CQt9RIOSoFkXih1+Qm3qXqV2spYDHUQIxHdjPmsFYpOn5DLraKPXgj8IGNEsjPzP1w7wwujMD+/fN9xo88SdZvKVe2Ax</vt:lpwstr>
  </property>
  <property fmtid="{D5CDD505-2E9C-101B-9397-08002B2CF9AE}" pid="32" name="x1ye=36">
    <vt:lpwstr>4RSaXvgJlZ5Vv2Vsz6QPezVIpOcBNhwNW+Ev4ScHrJis+6BFv2O0zcAahbAuYd0qqvgWgGQQL87zhMcec5ukWs5PieTpPBoXgj9JCMeLvI0m/su2FoUi7ZmDMd+2h9J1FrnJUrCuH20sVbN2GYRmbiCKjLeGK0hnBH4pUgtTLOWQ3aRy3XWHGzNMlfiRy9sNXPkj35UfC6MTT3VCUS6RbxLT4PUkZX5i561Cp5rFHO1mMF1611n5SOJDWxjXlnl</vt:lpwstr>
  </property>
  <property fmtid="{D5CDD505-2E9C-101B-9397-08002B2CF9AE}" pid="33" name="x1ye=37">
    <vt:lpwstr>VI0mhA6uzZqrzeXdCCPnuaBtIFbymy6Nxmpe8LmytVCMVeu/tAxNttoTHSAq/lXAGzUWCg+Lim4EYoOVjEraXIy1cJlkUDT547YR/PWVL6I8Cn+gy/NUta25RBPg56N8PGe2u8JSTtfu2IgdqRSdzV7vHe5Kjz/Izr36uEjviZyaiZ+QhT1TkV3WyKNIi4eb0G4TvEx0IbTRW8Fn5q9lir1S+nDLvUoE3cHgH7Uw0yo6TW4qtlag/9hczGgbk3S</vt:lpwstr>
  </property>
  <property fmtid="{D5CDD505-2E9C-101B-9397-08002B2CF9AE}" pid="34" name="x1ye=38">
    <vt:lpwstr>1njcvz+BMauc9IYi//9JFCHBT1ybaNu0SouHiscWP4LECVln9H7W1YcVSdOSjpAMKjFrshv7vCSXSPK48Fp9TitFTvHW3UmRHIMyJosjPpzrk9klUxA+7KGQooZyDXlQt59IuqxTH0EBTc1sUyZsvmo8o1FY83uqtmvwDzsvh+3j259Tnd4XqDTCxxrsdnPmgidEDyFJVMyucOaIODoaXgS0E4tMdwQRUg8LMaGluqa0A+qvol2o2H2Hm2ipx8/</vt:lpwstr>
  </property>
  <property fmtid="{D5CDD505-2E9C-101B-9397-08002B2CF9AE}" pid="35" name="x1ye=39">
    <vt:lpwstr>YWJKxMbvr/qpHYm1HbYZhZs6loH2B5pcc2roUpJwo7nLPrJMgNATVefP7cIK4nD+JhOqgDeqMvT+vWlej9gsPxBtYop1rERCUazNJzXIaDdEObF7jJ0KU1vMH9HJbt8dRTAGVoW78BxHjfczXLF6BNajzWfUwre9Ed8D8bLNygNrBjIlb2suogo+LUDtSNuw2bPRosnnxw+aWpkwXv0utcVvWa9yMewd07doeikcFQ6mZ2g6KYxkHpr1AxUONU1</vt:lpwstr>
  </property>
  <property fmtid="{D5CDD505-2E9C-101B-9397-08002B2CF9AE}" pid="36" name="x1ye=4">
    <vt:lpwstr>c+6HVqhu+QIIARZ+RIEhTsmz3yz9UidCXQiaQZvY5V/1nZy957+2krtk9lX2fP118uVWioNKHmL9ptKTCmuwj0/CrEtsl6O8lYojEf6x11uqAoJ5DVxASooVNixUSD5YNwSEYb9F2fY+VNTEmoeCd/J7d4wnCG+EtQ7q2lu/VWeULdp+kNmUxVn9+n3tPGJkFw+lo8uF+BxtX2RuwrSEdWtm7qGnJSWpUzbZuWnNRaexQNVn5mi8ErjzMKZ8rHJ</vt:lpwstr>
  </property>
  <property fmtid="{D5CDD505-2E9C-101B-9397-08002B2CF9AE}" pid="37" name="x1ye=40">
    <vt:lpwstr>VT8yYT2qvjVlmthfUN8KG6OSdNjYgBE66VuV4pMhZC5Qd7g4xxOTTDJKJRTSSJrcXvGfxkXx8Lk97t5vOY3FT2ng+ChZ6N2zmD2G6e36yvbDpYnEQwP8KJyCV3gb/X5ltW75YuweIgAfUi6PlcsaxtvuOq/np4II+udE+2rmRlG1tLVagWh87wNW0sbaM/yUOuqYr0VEy+9dw7CVOJ7kzMe5c1qK9hVTSp/wBTsLRkoSk/zwsyMvMFaVvBtd+w2</vt:lpwstr>
  </property>
  <property fmtid="{D5CDD505-2E9C-101B-9397-08002B2CF9AE}" pid="38" name="x1ye=41">
    <vt:lpwstr>cIp153GwFky56m3TArFYiv198/IEWwtAKS8IPhJgBT27LiblpbQqgy3ODHgEzsc2nigwc8cdfkhpfttY4VaFISQKD743xC7484QVDtncIzazBUTuPXOFn7sjzuJnovcGodFYJwSfuiqrjRDk+A0x6cZrZ2fGOQiEIkDZogy0pBQFYzh2UOY59F6ucqb1nK3dd7PUdtzhRZ5KNwrPyYbMJVbNH36MzxlErh2F/8dOQZM8e14fzkloIkkxCa1NSUA</vt:lpwstr>
  </property>
  <property fmtid="{D5CDD505-2E9C-101B-9397-08002B2CF9AE}" pid="39" name="x1ye=42">
    <vt:lpwstr>9qlK4hLRwp2yA40H5zhJ1HJ8GLf/gGTfbrN0onsLr5Av/1pZfLSjh+/WHWeMllFSw5N9yJI8eLPw786QynkWwIuhxV17aRdtRMm6aPbYky44ZCW7Kh6qG40rwpRxqg8wA6PRO6AK7IpCvi97IF0ew3OGrQYZ73dc83uQpDh0EYjCkG1FLeg4zC2EYnrHH0j3Y8dWy8HHjHvPqubIP5v+jnlI7z5TQs08zrhH6qhkStMji8nVw6r6LDLRxkpbFLb</vt:lpwstr>
  </property>
  <property fmtid="{D5CDD505-2E9C-101B-9397-08002B2CF9AE}" pid="40" name="x1ye=43">
    <vt:lpwstr>R1jhfYFTMy/NeK3hf3ogyl8WK+OaYTytM+7wMGeHIjpsgIa+MR64DXB+lSWM8VCYurAJWuyII/0VPX+2oD9d4Q1a3NVa9zwD+G0HycsrnD3+5pLwC2u2gWOiCJY3UMooMogD5fcKXdaLYqgmAeUuohiZArpeglQ33W9dDxPKMveG5Xb6YPeDp1IH83DZq2bkvJEAA+4u5bgnXyCm3fT9mKd53NiqxwlOHqdops8MBbtqm/g4HmA+OiBt44egXFC</vt:lpwstr>
  </property>
  <property fmtid="{D5CDD505-2E9C-101B-9397-08002B2CF9AE}" pid="41" name="x1ye=44">
    <vt:lpwstr>nBQnd7pb1/rZq1huWeNlxPzZquCGrU2BpUl6KSMzqUlDP1wwercof1URvbRW193+g+eX/hFT/4srYl9k9CMYWEi+hC7P0jfiEqYXz6chCU5nIXrYYKhlw3GGhPTXCiddf68vv06A3Fta2/RL8VRntaV6woxkhhAw/4rM7VtT6kMf7qyDl7pWKBHJLK+zHAwrUqBiTKbHEhfcr2a1lScvg+qwVD4fHghRzSvJFl5JHsi4/cK+MbTKFky5blffNRb</vt:lpwstr>
  </property>
  <property fmtid="{D5CDD505-2E9C-101B-9397-08002B2CF9AE}" pid="42" name="x1ye=45">
    <vt:lpwstr>ILNGBph25OeIIwvLhEWLPCzWhkwwgXnCJFSm1VMpDYKuiqGTcgrhuCrRM04QWZ0C90/MN7jpZtjJGONV12J2jCNgpgO9+gS8ry+T9DKZcVyTzGZwfrChka61D4O6pR+QvDmCq/rAV7bDGsYYLHudL8P2kPhwAy2Lj60sQV1zeWUcqdjUNGHpAbm+QQhOW+UJTUaChFBr0OhYbGBOFwNRiheFmy/J7mRhAOdqZodB4t+gsSkRLm6Z+nAbKoXBAjy</vt:lpwstr>
  </property>
  <property fmtid="{D5CDD505-2E9C-101B-9397-08002B2CF9AE}" pid="43" name="x1ye=46">
    <vt:lpwstr>Kqf/QwaFUgN75xk+2EbXblmk6lfOlt+oXEagJeW7lpyq3QJXoZoFYTFB5OyCU+IThPCGICPN/4EWdsnE4cYZppZc1DkjI6SnjLlPQMtpVfdvAkXxcwiKehUH7HXU8jGAOnv5YLl3+fAHoqysH484IyM6wVx/MejBicpG6++wqqCNUjSXvmT0uDbs/923F4tvZgCbHqcopE0Rcn/deiJsM6/lDhSgyYVZ3FUOFTrpIUsArdC+3KqMzxy8gcPFBrP</vt:lpwstr>
  </property>
  <property fmtid="{D5CDD505-2E9C-101B-9397-08002B2CF9AE}" pid="44" name="x1ye=47">
    <vt:lpwstr>+tFCEkRIl9W2AiB+znBVR2vCZHnSrrWFJ6oqpZtqSkAcOzLyeHefFge2WG8zNUahA6pe57rQsOXG3wB/kBzooqXox+6BITHpZErbktNPuPH12Wj2apiog8CuvQay50FFggZaiyvtRTAWoPQg6L5jsIBsNU51j+0iwOuFzfIEIBYz5N1ai+g5bJmzVPhQpR/cIg/QUWnWV0EswjX7ZQJfE3vP1cIT/9zPDbqA1ctfkcTFK5mlT0gAOR9w5gJOaBo</vt:lpwstr>
  </property>
  <property fmtid="{D5CDD505-2E9C-101B-9397-08002B2CF9AE}" pid="45" name="x1ye=48">
    <vt:lpwstr>JxsMUVWQh2Dk2PrTw2lhAEle/zTIYgygtbPMkxgdjPOhMcV9bx6/rkrqDCiN2++yA5wC7LVZiDJf9Bx+PKQF1oyYvQqzvN8rDn6K0zlGy7dqeQ1oSNr9rM9mp/0H6bUoOr8zi8pL9PNO+VY4wDx4VHJDfKYTXe50xUJLJCLZEbO/eBNC+Zannm4IJZz2VbFw9XOnihiwmt0/ogw+VZDuY4e6KPHxgBuWWTSiauFmiS3DhW9HZP0D5FOO3lvA29z</vt:lpwstr>
  </property>
  <property fmtid="{D5CDD505-2E9C-101B-9397-08002B2CF9AE}" pid="46" name="x1ye=49">
    <vt:lpwstr>u6Qe3p61Hf6tt3dhl8GFd/f5gNnmPIffj4NmUFST3UCJC3sbf/QzgV706JHwh/GGFKLgRaDcVffW+eomRagNJc13S6re3vS1mJGD+JRA+/3LoMpYBH9v7Ad0Mayrv/KzTKUwLxFBct0W2hw8taPgASKJadH/xAFp2G0noLhap4rjeK6FXtmVc3UMRQ1jEAoCwIbgDFf77xlEYnNNn1VmpKLuTN9FwlPXEWSZrBSZ+eiHrEBnxzSEmgklIx446eR</vt:lpwstr>
  </property>
  <property fmtid="{D5CDD505-2E9C-101B-9397-08002B2CF9AE}" pid="47" name="x1ye=5">
    <vt:lpwstr>od6xE9+j7qtXMPg1rVRK7OJ89sbcrzb+H473t8meOrf33QNVOcAHhfiwet0puchWMvlGpJ/QysBuNMxi+6TpVTih2dbnww+X6UkXm+QOCisQqiGSgy5nGYpWNrx97hAqtfoNaPFvCRh3kREE4cPuxpZv9ufvnAK9aIjOC2T4Ph8ZmLlSEPjm/ZiUQalD67OnBvIcI9rdiWvRs+ZK2FWINju6TAkjMzNp5uVgxQZp3dyA//lKXPo70t4pOqXJK6q</vt:lpwstr>
  </property>
  <property fmtid="{D5CDD505-2E9C-101B-9397-08002B2CF9AE}" pid="48" name="x1ye=50">
    <vt:lpwstr>2unu5vbtpY+Rj4nLGK0kd/dxfE9BeYWmoxxXe+etdeCoZjp9VHu4Wc6S2VPJw0HeWnYmXu3sMNotGA6fJcNRxG134wrghgt6ArojQbJ0QULq3PIjtPhXD2GMQ02Jo8Z+goaZaeHpxsArYq3qYhiNBFNbFKgDj1xBPhAw7YFIb/pq81C+NY3KG2kQhESimQHiUCZnmfyUh20q5hXQvsHW7Q8vvtaRXZ/Xf9sybjSKXNmpiwtoumeNktNaE52jjMQ</vt:lpwstr>
  </property>
  <property fmtid="{D5CDD505-2E9C-101B-9397-08002B2CF9AE}" pid="49" name="x1ye=51">
    <vt:lpwstr>sNPdhbH4s3UUFZFwEdj5t58zrM4xd+Ly4nQ3nFq2uBlKwuTltQ+CQ+pebU38/ZAZuJeGlYbtaQzv/2n6nk+bR/R/Em2kQIF1AlPs5zmwIyDEOD0OHuMRboaF2N3SwlBTcAMTTXM+Pf6xFlHTuIkHXZyvAsddyylwbXIX821Gk+jBdwft4/6RV62syDkVhSCnQqvKs08y9gwy67ulTnexC/0r7TmCZtQHdtj3BzIGp53xNF3NCAnIGl4DQf/Wzza</vt:lpwstr>
  </property>
  <property fmtid="{D5CDD505-2E9C-101B-9397-08002B2CF9AE}" pid="50" name="x1ye=52">
    <vt:lpwstr>7oCb/aPFgfEXLseMVvyhyt6NTxMlFI5f6Jq13l3Y4mldsvVas4nvi3770rxyrFTBJtij7zO4bno2rzx16ok9P58nhwh1SHg0K7pJwBLimGvLzwcCO9+Z1172Hsne3ecEQp9+tqWn3DBHOVOK7BXqlHRUkUDQ8WW8ffSAD+Pj9Y31U87+8GPY2GbUcNiw7Zlx6ZMt7vzyB4ivgcoTo5YQ9eGrE17xH5SW5haXWHBddx1Ok6kV2UAePeR2oy8ct5O</vt:lpwstr>
  </property>
  <property fmtid="{D5CDD505-2E9C-101B-9397-08002B2CF9AE}" pid="51" name="x1ye=53">
    <vt:lpwstr>azfWXblzjxwJlBaoqTIXComlFs8cZO+VJMN1loE09D0RaIvslRwNJQT9M7B2lm/SHMxSjX0O8yurqGf7sd72zPVhMJ4nzKsR0UnxSqCp9E00foTzpCBWC1me2MDqUii8nMXABDPzPRHx3d9TQbr3M1DfBpsC9DlN+NEbPhHbijA4BY5Y0s/hLeEHwuzJDN2W9PIaLHtnBvkm2qNe6QIK8gAP3rKrDSLT9nB3clVjFeuPc6ghU0by93yaO83EWjx</vt:lpwstr>
  </property>
  <property fmtid="{D5CDD505-2E9C-101B-9397-08002B2CF9AE}" pid="52" name="x1ye=54">
    <vt:lpwstr>R2y5ndhVkDUvzYK7q+RnEpP331r/upiFLyRQX/VB3/NL6iMqRQf3D/FEhjrZelfieYhUiCBNaDX5LaLil8B9Z+AehmPCaV02OFplepx80tRHc2XjFCIFYm+EomgD4KFcYmXr+jNozRF8FwsshIzwukoLUKsdwuiIWdjG+6E0OmJNPmzPaqnaNJXVAhaduzT55dkW6+rkOpcL0FwT2RdYdQ5a0DZppPZGpx92nSO16f39b1Y/wIBEui13vi49c7R</vt:lpwstr>
  </property>
  <property fmtid="{D5CDD505-2E9C-101B-9397-08002B2CF9AE}" pid="53" name="x1ye=55">
    <vt:lpwstr>msMcPjH8gAmiR8h3fU74ZjRAQKQNX5KEILVAHjcuYYqunB/34fLPsJ2XBg5Ct94qF8R1h8ej6AWOD5P76XfRjOAtUh7diHe5dod4HUXhQmTuQiFH0Ijnb1JBPOKN1SNnogAqaJjBbkPBNB2RRVatF9ilayO+Yla6cIpJHnsGmAqbs8GaL8JUayuLTkR61oJQ+l2/fQ9i36AFvolwwbUqm6DSer108ftB3sIJS4/P6HJhGnOzcuvlwOwDbRPfQDV</vt:lpwstr>
  </property>
  <property fmtid="{D5CDD505-2E9C-101B-9397-08002B2CF9AE}" pid="54" name="x1ye=56">
    <vt:lpwstr>4nCXlea92vp5mDmrm01XzvhPFCKdoZ/10AGQAPbJ6tAdsnCwCEdK19KvRtyCWOI86lVhcgI4PDLlTO9Y+vOFqUf84+/V/SgbD2jr3dOsku2o525QrSoqEyNf3zJKCDKtrgqc0JmPylcv4g8Quc7e7t9CA6D5c4SxIh4xedNFrEymC8qdfxu/QNTmMgx+GWf+UlrsXLYm8hS/SbrPUmWOf8yyhlQ8QY3iNMcawaFbLM+C0UyKbR6iaOM4SRJNznb</vt:lpwstr>
  </property>
  <property fmtid="{D5CDD505-2E9C-101B-9397-08002B2CF9AE}" pid="55" name="x1ye=57">
    <vt:lpwstr>0fMuPrhG946vyk0VDLm94zxqC7Db9Wx57isPf9nlxSkJlSX3ig+opPMswrCZoCNYxBPx9AmgeobCDzNyy/JDNtC5DOK6drHCWW+Odv6GTu/yF08GAGpfF5O87ADPl0FrdMxmaF9tcywgAY0UD9J3D2Rbo9CCUF6ncFuXFBgbbqt4o2Cd1oW0nHwcBCHviilKOTnOK6ETRTvBXyj2FLshTTCkczr+Kf+KouNMZUa9wrU5tV8ziS7+T87YnioYh4h</vt:lpwstr>
  </property>
  <property fmtid="{D5CDD505-2E9C-101B-9397-08002B2CF9AE}" pid="56" name="x1ye=58">
    <vt:lpwstr>NT0SdRs4vWwX0Z+OaHG6U+Hqiy2B3PEihf6Rv+GLAZuc6xIgwW78u6HxU6wAe1AxU57bljaICFjsWjSCD/YHX65DC1SBtcQCAF1AjbgnhB/55D9Uo8567SF/lz6tGTzdh3MvPIOMiYidPP3PAUOq48kI73FEZfOV13ZZG5JJY6/J7Zy9DjUnDjjJmjEGvjFpggRuaLsR3Ja8QrK4bocI8Ai889DDlywqwm2f+doT2cKQJey5rXuH9VAEhIBx8Bq</vt:lpwstr>
  </property>
  <property fmtid="{D5CDD505-2E9C-101B-9397-08002B2CF9AE}" pid="57" name="x1ye=59">
    <vt:lpwstr>4CJ8JDSj48Xb+s8x+WM1BlsyjYXVUjsHFBjuvuXx8ceamTe2p/DMXMmHoSd2yTWbpD2FQpuZanuIIYcNRIlf1dzyguBa+WYxfHb7xWlK5/ZDIInWZR7QSvc/btwYO/xD/yFiTbCB5QMT4/FxJP9Il8dm+1Wt1yHPCj0hYOJN6/f7sGNf+M/ApctHwUq352COCpXS5N8e6Lohg1iUWqpQnwlvlneJzy7Gb170LX+dm39/X0V9ZrzvuuLRl7MjJ5A</vt:lpwstr>
  </property>
  <property fmtid="{D5CDD505-2E9C-101B-9397-08002B2CF9AE}" pid="58" name="x1ye=6">
    <vt:lpwstr>CV8K90BTDhNnh2jWUgfvxRoK7kxfrjRHO6PLMv+LzUZsF736DqWHO3pTsTmkIO5rTmC8socE1Helau6glYGz5OKY1qkZbpXC2xXzBabHy81W3c6wMgy42eUIjsZunSR9ZQuN7brGp9rO8dbOlNO6hL0Um7+Y94HOHJGut9J1u7iZN6eXlSqv5a4z8kBr5AdfkR52/eRMR3PDeDYKXVXOrzhXw+Th1H4lsREtI9jZg7t0QiLXKp+inOHXc+T41pz</vt:lpwstr>
  </property>
  <property fmtid="{D5CDD505-2E9C-101B-9397-08002B2CF9AE}" pid="59" name="x1ye=60">
    <vt:lpwstr>mpj4R4c/NoqsMco8d/zhrDrQ49oRW8kmt+rXETQS1BOSKxjB0DAq3sJBzV6bm5+IAKijCnNRZAdhEuY8NMEaknqrcuCsF9zGVFCBsKrVzstq8uGxwsb927Z+NUj7WMz98k0j25dqiCbzq8xsJrnpa/D6EvhuTESUX/5+VPQAcN21cwphx4pVj5xMPxrwMLkUE+9R1KuklZajJ/nOcTMXQF6RQTT2p1xAnUrSJqIpQLiEHqJs9RcDcJJf1p1PeoR</vt:lpwstr>
  </property>
  <property fmtid="{D5CDD505-2E9C-101B-9397-08002B2CF9AE}" pid="60" name="x1ye=61">
    <vt:lpwstr>EEayomMs+vfK7aMb3guifaSKFjYeM3KvMHgBqJNpa/YwuOmSJ3lu3fxRuu9sNy99SXgyQuSpu9lR3ffVuzu1KVsAX05CD9c3JqTTjWjC33ujmoJPKM0Pp97wKg0SsI0+gN8HnC9OeKYZ6qAeN2v6mR+Z2UDgaYqdsQTKdcZTzR0sKnkO0q5sBacnSFuXR5+S1YPzWpP2shpS5l8M6lKMbqzpZngEPh/j73AlQMWR0TL23WlWqwLHphj3/M/rSBm</vt:lpwstr>
  </property>
  <property fmtid="{D5CDD505-2E9C-101B-9397-08002B2CF9AE}" pid="61" name="x1ye=62">
    <vt:lpwstr>fVuOIJnt/D784VbaCuiHFf5BFFUxFpUcYknTYMb0ej3wzW+fXBV817oSVuCUWp8kcZPWS+iVYSMHKE4aK/bvF7KyBxMpkMUfmX2QeyAQJa7qUwV5ipP7UbJr9avoroOYjmZy2PeRxtxH8Qw7ZxFbYb/iw4b9XCcGOxb/hqm9TpUuNxqSBfk28ZWUMAxtRvZiH4rBViKWHPH51SL10zsvLIBnt2Jk9nlKZchIsfTMO8PrFxHKjBmvlPJKcJLPcoN</vt:lpwstr>
  </property>
  <property fmtid="{D5CDD505-2E9C-101B-9397-08002B2CF9AE}" pid="62" name="x1ye=63">
    <vt:lpwstr>TQvAbCI0oagndgdcAQt+iBXV/ARPeFyio/1KDrX0MTWniCvWeocc43ZEviSJ3m5WlIhXeR39bKZQDhbmlOMVGdlKSS6kX+6wWs/rVwjRq0pxkugXlxFNd+Kq0Ygt0m/MXNpo+c37KnqYzNIdPWUG3AtesF+DaeEdW4jHRUqe1UOP+j1VpvxKBplAJUIlkcjGzt+qVNRUcDkN5jKI+/Ugasn8nkGv99o12adFTAUdZOK2wtwWFC8Dn87kyp1Xurp</vt:lpwstr>
  </property>
  <property fmtid="{D5CDD505-2E9C-101B-9397-08002B2CF9AE}" pid="63" name="x1ye=64">
    <vt:lpwstr>/pYXSV6ATvJRJNhvqKKAQYVRJemlgb7Cr0B/n4LzH9uS4ya8+lJvjg8+hCfOWdA4LdFZgU675PuPUCVTNpNgl83dYPNqrgKAA2uXT7S7S7JPh5JPWzqfo2vcUhQtBgP5Ui8zynMTcCRr1yGoCbeju3jhQazQl9qvKlYnWD3A/b7ozU9H4YBnL/eGd7NKH5UWmJFgwlfouQICBmCX0l1QB6G61If+9+8/4GuyXvg/AAA=</vt:lpwstr>
  </property>
  <property fmtid="{D5CDD505-2E9C-101B-9397-08002B2CF9AE}" pid="64" name="x1ye=7">
    <vt:lpwstr>mzqoVv3WF8fm6f+nPGuF/15BtGhOl6By/X9Ow2TAaytT4SmlZXpz2LFoo6G0pxuEUwop90rI6NiJTmXLqxh3QYj0Uz0W8RptCyrZEIP4yxswrx1M3j/SIoWx7VFP+qsbGgkiqfe7qhew3ZxOvrXdpBJkQZSVprs55bBDKVNpbGYdHPSiAhVoySEmHTOoptfNvPFsgSs+40HKphKfxuxcwYHYfFucn9grxKIT0c0pO1a3YU9BdjUK6AII0AJcFex</vt:lpwstr>
  </property>
  <property fmtid="{D5CDD505-2E9C-101B-9397-08002B2CF9AE}" pid="65" name="x1ye=8">
    <vt:lpwstr>oOrFgfgW7vSxXJ+PIiSgI9INPtH8ZMcaaTTn7CYdGozOINV5c/tHsOxRb7DpQc/IERIa12lXqnDc5riPWc/9EpNyS8J8c78XnwtlavmUL27e8dRfZP/o2GNelfst7VEzRmXWSKSPEM+m04SRhU38CN7YGkIj0H1qknqEmTw59HPp7wz1nEySnouOwOhNlZrKOZr03eRU3J8A/NnCFzh5eYA9hVHF5OjfuQeOcdQEG0z0Em+OgGyLAaFT/UwbAx7</vt:lpwstr>
  </property>
  <property fmtid="{D5CDD505-2E9C-101B-9397-08002B2CF9AE}" pid="66" name="x1ye=9">
    <vt:lpwstr>jn5aAP48pvuAxVac76ZjgnCg/5pG8bo8gz+ugZ77ei2v6njW3GCtqwC0IjJ7HelvKKQiaDgKA5kj2gdGEuq0mk8/mHY+ybavHI1Jcn0Q7oIHCPibgO30x24mxFogkEC6gKYY3DyLDlC3E0JLIiAk5afcDmevt88N0iYcWSzwPFPEBuSwtqKDGDgBYbrinVmqmXswxpsuM81zqFywFJxt1Hd3Wv5z8pOvT4eh5G2CHTpZyz9NSJzbHXl3JYxdRlD</vt:lpwstr>
  </property>
</Properties>
</file>